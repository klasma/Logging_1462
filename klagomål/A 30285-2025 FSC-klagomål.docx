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30285-2025 i Lilla Edets kommun</w:t>
      </w:r>
    </w:p>
    <w:p>
      <w:r>
        <w:t>Detta dokument behandlar höga naturvärden i avverkningsanmälan A 30285-2025 i Lilla Edets kommun. Denna avverkningsanmälan inkom 2025-06-19 11:08:42 och omfattar 29,6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dofttaggsvamp (NT), spillkråka (NT, §4), blåmossa (S), klippfrullania (S), stor revmossa (S), västlig hakmossa (S), mattlummer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5721"/>
            <wp:docPr id="1" name="Picture 1"/>
            <wp:cNvGraphicFramePr>
              <a:graphicFrameLocks noChangeAspect="1"/>
            </wp:cNvGraphicFramePr>
            <a:graphic>
              <a:graphicData uri="http://schemas.openxmlformats.org/drawingml/2006/picture">
                <pic:pic>
                  <pic:nvPicPr>
                    <pic:cNvPr id="0" name="A 30285-2025 karta.png"/>
                    <pic:cNvPicPr/>
                  </pic:nvPicPr>
                  <pic:blipFill>
                    <a:blip r:embed="rId16"/>
                    <a:stretch>
                      <a:fillRect/>
                    </a:stretch>
                  </pic:blipFill>
                  <pic:spPr>
                    <a:xfrm>
                      <a:off x="0" y="0"/>
                      <a:ext cx="5486400" cy="5455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6453902, E 329392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pPr>
        <w:pStyle w:val="Heading1"/>
      </w:pPr>
      <w:r>
        <w:t>Fridlysta arter</w:t>
      </w:r>
    </w:p>
    <w:p>
      <w:r>
        <w:t>Följande fridlysta arter har sina livsmiljöer och växtplatser i den avverkningsanmälda skogen: spillkråka (NT, §4),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