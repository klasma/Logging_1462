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34396-2023 i Lilla Edets kommun</w:t>
      </w:r>
    </w:p>
    <w:p>
      <w:r>
        <w:t>Detta dokument behandlar höga naturvärden i avverkningsanmälan A 34396-2023 i Lilla Edets kommun. Denna avverkningsanmälan inkom 2023-08-01 00:00:00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björksplintborre (S), kambräken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4396-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6438894, E 330331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