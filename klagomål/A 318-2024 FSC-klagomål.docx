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318-2024 i Lilla Edets kommun</w:t>
      </w:r>
    </w:p>
    <w:p>
      <w:r>
        <w:t>Detta dokument behandlar höga naturvärden i avverkningsanmälan A 318-2024 i Lilla Edets kommun. Denna avverkningsanmälan inkom 2024-01-04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fällmossa (S), kattfotslav (S), klippfrullania (S), stor revmossa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8-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6455071, E 327499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