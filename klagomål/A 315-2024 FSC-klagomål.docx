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315-2024 i Lilla Edets kommun</w:t>
      </w:r>
    </w:p>
    <w:p>
      <w:r>
        <w:t>Detta dokument behandlar höga naturvärden i avverkningsanmälan A 315-2024 i Lilla Edets kommun. Denna avverkningsanmälan inkom 2024-01-04 00:00:00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spillkråka (NT, §4), fällmossa (S), havstulpanlav (S), kambräken (S), klippfrullania (S), stor revmossa (S), västlig hakmossa (S), tjäder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5-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6454992, E 327913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