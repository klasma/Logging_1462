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30285-2025 i Lilla Edets kommun</w:t>
      </w:r>
    </w:p>
    <w:p>
      <w:r>
        <w:t>Detta dokument behandlar höga naturvärden i avverkningsanmälan A 30285-2025 i Lilla Edets kommun. Denna avverkningsanmälan inkom 2025-06-19 11:08:42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spillkråka (NT, §4), blåmossa (S), klippfrullania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0285-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6453902, E 329392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