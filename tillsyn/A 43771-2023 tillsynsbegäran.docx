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43771-2023 i Lilla Edets kommun</w:t>
      </w:r>
    </w:p>
    <w:p>
      <w:r>
        <w:t>Detta dokument behandlar höga naturvärden i avverkningsanmälan A 43771-2023 i Lilla Edets kommun. Denna avverkningsanmälan inkom 2023-09-18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slåtterfibbla (NT), vätteros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3771-2023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6463630, E 331097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