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62846-2023 i Lilla Edets kommun</w:t>
      </w:r>
    </w:p>
    <w:p>
      <w:r>
        <w:t>Detta dokument behandlar höga naturvärden i avverkningsanmälan A 62846-2023 i Lilla Edets kommun. Denna avverkningsanmälan inkom 2023-12-12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blåmossa (S), bronshjon (S), stor revmossa (S), vågbandad barkbock (S), större vattensalamander (§4a)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62846-2023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6450005, E 324366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större vattensalamander (§4a) och revlummer (§9).</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